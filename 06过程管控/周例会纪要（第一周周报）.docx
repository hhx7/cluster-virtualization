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7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vAlign w:val="top"/>
          </w:tcPr>
          <w:tbl>
            <w:tblPr>
              <w:tblStyle w:val="47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pStyle w:val="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项目编号</w:t>
            </w:r>
            <w:r>
              <w:rPr>
                <w:rFonts w:hint="eastAsia"/>
                <w:sz w:val="24"/>
              </w:rPr>
              <w:t>&gt;</w:t>
            </w:r>
          </w:p>
          <w:p>
            <w:pPr>
              <w:pStyle w:val="40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&lt;项目名称&gt;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  <w:bookmarkStart w:id="1" w:name="_GoBack"/>
            <w:bookmarkEnd w:id="1"/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40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40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项目组</w:t>
            </w:r>
            <w:r>
              <w:rPr>
                <w:rFonts w:hint="eastAsia" w:hAnsi="宋体"/>
                <w:sz w:val="30"/>
                <w:szCs w:val="30"/>
              </w:rPr>
              <w:t xml:space="preserve">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王洪祥</w:t>
            </w:r>
            <w:r>
              <w:rPr>
                <w:rFonts w:hint="eastAsia" w:hAnsi="宋体"/>
                <w:sz w:val="30"/>
                <w:szCs w:val="30"/>
              </w:rPr>
              <w:t xml:space="preserve">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 xml:space="preserve"> 2018-8-18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维护人员 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</w:t>
            </w:r>
          </w:p>
          <w:p>
            <w:pPr>
              <w:rPr>
                <w:rFonts w:hint="eastAsia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vAlign w:val="top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ascii="黑体" w:eastAsia="黑体"/>
          <w:sz w:val="30"/>
        </w:rPr>
      </w:pPr>
    </w:p>
    <w:tbl>
      <w:tblPr>
        <w:tblStyle w:val="4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top"/>
          </w:tcPr>
          <w:p>
            <w:pPr>
              <w:rPr>
                <w:rFonts w:hint="eastAsia"/>
                <w:b/>
                <w:color w:val="auto"/>
                <w:sz w:val="32"/>
                <w:szCs w:val="32"/>
              </w:rPr>
            </w:pPr>
            <w:r>
              <w:rPr>
                <w:rFonts w:hint="eastAsia"/>
                <w:b/>
                <w:color w:val="auto"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top"/>
          </w:tcPr>
          <w:p>
            <w:pPr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日期</w:t>
            </w:r>
          </w:p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b/>
                <w:color w:val="auto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2018.8.18</w:t>
            </w:r>
          </w:p>
        </w:tc>
        <w:tc>
          <w:tcPr>
            <w:tcW w:w="1420" w:type="dxa"/>
            <w:shd w:val="clear" w:color="auto" w:fill="B3B3B3"/>
            <w:vAlign w:val="top"/>
          </w:tcPr>
          <w:p>
            <w:pPr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时间</w:t>
            </w:r>
          </w:p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b/>
                <w:color w:val="auto"/>
              </w:rPr>
              <w:t>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7：30  pm</w:t>
            </w:r>
          </w:p>
        </w:tc>
        <w:tc>
          <w:tcPr>
            <w:tcW w:w="1421" w:type="dxa"/>
            <w:vAlign w:val="top"/>
          </w:tcPr>
          <w:p>
            <w:pPr>
              <w:shd w:val="clear" w:color="auto" w:fill="B3B3B3"/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ADD.</w:t>
            </w:r>
          </w:p>
          <w:p>
            <w:pPr>
              <w:shd w:val="clear" w:color="auto" w:fill="B3B3B3"/>
              <w:rPr>
                <w:rFonts w:hint="eastAsia"/>
                <w:color w:val="auto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计算机学院机房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vAlign w:val="top"/>
          </w:tcPr>
          <w:p>
            <w:pPr>
              <w:rPr>
                <w:rFonts w:hint="eastAsia" w:eastAsia="宋体"/>
                <w:b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color w:val="auto"/>
                <w:sz w:val="28"/>
                <w:szCs w:val="28"/>
              </w:rPr>
              <w:t xml:space="preserve">主题： </w:t>
            </w:r>
            <w:r>
              <w:rPr>
                <w:rFonts w:hint="eastAsia"/>
                <w:b/>
                <w:color w:val="auto"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本周总结和下周计划</w:t>
            </w:r>
            <w:r>
              <w:rPr>
                <w:rFonts w:hint="eastAsia"/>
                <w:b/>
                <w:color w:val="auto"/>
                <w:sz w:val="28"/>
                <w:szCs w:val="2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vAlign w:val="top"/>
          </w:tcPr>
          <w:p>
            <w:pPr>
              <w:rPr>
                <w:rFonts w:hint="eastAsia"/>
                <w:b/>
                <w:color w:val="auto"/>
                <w:sz w:val="28"/>
                <w:szCs w:val="28"/>
              </w:rPr>
            </w:pPr>
            <w:r>
              <w:rPr>
                <w:rFonts w:hint="eastAsia"/>
                <w:b/>
                <w:color w:val="auto"/>
                <w:sz w:val="28"/>
                <w:szCs w:val="28"/>
              </w:rPr>
              <w:t xml:space="preserve">主持人：     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王洪祥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 xml:space="preserve">                        </w:t>
            </w:r>
          </w:p>
          <w:p>
            <w:pPr>
              <w:rPr>
                <w:rFonts w:hint="eastAsia"/>
                <w:b/>
                <w:color w:val="auto"/>
                <w:sz w:val="28"/>
                <w:szCs w:val="28"/>
              </w:rPr>
            </w:pPr>
            <w:r>
              <w:rPr>
                <w:rFonts w:hint="eastAsia"/>
                <w:b/>
                <w:color w:val="auto"/>
                <w:sz w:val="28"/>
                <w:szCs w:val="28"/>
              </w:rPr>
              <w:t xml:space="preserve">出席者： 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  韩华旭   张宸嘉   张宇新   黎明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 xml:space="preserve"> </w:t>
            </w:r>
          </w:p>
          <w:p>
            <w:pPr>
              <w:rPr>
                <w:rFonts w:hint="eastAsia"/>
                <w:b/>
                <w:color w:val="auto"/>
              </w:rPr>
            </w:pPr>
          </w:p>
          <w:p>
            <w:pPr>
              <w:rPr>
                <w:rFonts w:hint="eastAsia"/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color w:val="auto"/>
                <w:sz w:val="28"/>
                <w:szCs w:val="28"/>
              </w:rPr>
            </w:pPr>
            <w:r>
              <w:rPr>
                <w:rFonts w:hint="eastAsia"/>
                <w:b/>
                <w:color w:val="auto"/>
                <w:sz w:val="28"/>
                <w:szCs w:val="28"/>
              </w:rPr>
              <w:t>会议内容：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color w:val="auto"/>
                <w:sz w:val="28"/>
                <w:szCs w:val="28"/>
              </w:rPr>
            </w:pP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>本周完成的工作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 xml:space="preserve">      本周完成了SpringMVC、Mybatis等知识的学习，已完成软件计划书、用例图和需求说明书的撰写，项目工程的搭建，以及登陆注册页面的设计与部分实现。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12"/>
              </w:numPr>
              <w:spacing w:line="240" w:lineRule="auto"/>
              <w:ind w:left="0" w:leftChars="0" w:firstLine="0" w:firstLineChars="0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>遇到的问题及如何解决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 xml:space="preserve">       在本周中，遇到的主要问题是项目工程的搭建，通过网上查询和老师的帮忙，才得以解决。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12"/>
              </w:numPr>
              <w:spacing w:line="240" w:lineRule="auto"/>
              <w:ind w:left="0" w:leftChars="0" w:firstLine="0" w:firstLineChars="0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>下周工作内容安排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 xml:space="preserve">      下周计划完成项目基本功能（登陆注册、教师模块，学生模块，公告模块）实现。</w:t>
            </w:r>
          </w:p>
        </w:tc>
      </w:tr>
    </w:tbl>
    <w:p>
      <w:pPr>
        <w:rPr>
          <w:rFonts w:hint="eastAsia" w:ascii="宋体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bookmarkEnd w:id="0"/>
    <w:p>
      <w:pPr>
        <w:pStyle w:val="58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7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8"/>
        <w:jc w:val="center"/>
        <w:rPr>
          <w:rFonts w:hint="eastAsia"/>
          <w:sz w:val="30"/>
        </w:rPr>
      </w:pPr>
    </w:p>
    <w:p>
      <w:pPr>
        <w:pStyle w:val="58"/>
        <w:rPr>
          <w:rFonts w:hint="eastAsia"/>
        </w:rPr>
      </w:pPr>
    </w:p>
    <w:p>
      <w:pPr>
        <w:rPr>
          <w:rFonts w:hint="eastAsia"/>
        </w:rPr>
      </w:pPr>
    </w:p>
    <w:sectPr>
      <w:headerReference r:id="rId9" w:type="firs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008E9C"/>
    <w:multiLevelType w:val="singleLevel"/>
    <w:tmpl w:val="EB008E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1">
    <w:nsid w:val="1FC92C27"/>
    <w:multiLevelType w:val="multilevel"/>
    <w:tmpl w:val="1FC92C27"/>
    <w:lvl w:ilvl="0" w:tentative="0">
      <w:start w:val="1"/>
      <w:numFmt w:val="decimal"/>
      <w:pStyle w:val="6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2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9675B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D19D6"/>
    <w:rsid w:val="00FE781C"/>
    <w:rsid w:val="00FF6028"/>
    <w:rsid w:val="0409675B"/>
    <w:rsid w:val="0C6C0DC8"/>
    <w:rsid w:val="231602B3"/>
    <w:rsid w:val="27101833"/>
    <w:rsid w:val="29346EA9"/>
    <w:rsid w:val="332A5941"/>
    <w:rsid w:val="3CC4074B"/>
    <w:rsid w:val="43AC78E0"/>
    <w:rsid w:val="4D6832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1">
    <w:name w:val="Default Paragraph Font"/>
    <w:semiHidden/>
    <w:qFormat/>
    <w:uiPriority w:val="0"/>
  </w:style>
  <w:style w:type="table" w:default="1" w:styleId="4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qFormat/>
    <w:uiPriority w:val="0"/>
    <w:rPr>
      <w:rFonts w:ascii="Arial" w:hAnsi="Arial"/>
      <w:snapToGrid w:val="0"/>
    </w:rPr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Balloon Text"/>
    <w:basedOn w:val="1"/>
    <w:link w:val="65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character" w:styleId="42">
    <w:name w:val="page number"/>
    <w:basedOn w:val="41"/>
    <w:semiHidden/>
    <w:qFormat/>
    <w:uiPriority w:val="0"/>
    <w:rPr>
      <w:rFonts w:eastAsia="Arial"/>
    </w:rPr>
  </w:style>
  <w:style w:type="character" w:styleId="43">
    <w:name w:val="FollowedHyperlink"/>
    <w:basedOn w:val="41"/>
    <w:semiHidden/>
    <w:qFormat/>
    <w:uiPriority w:val="0"/>
    <w:rPr>
      <w:color w:val="800080"/>
      <w:u w:val="single"/>
    </w:rPr>
  </w:style>
  <w:style w:type="character" w:styleId="44">
    <w:name w:val="Hyperlink"/>
    <w:basedOn w:val="41"/>
    <w:semiHidden/>
    <w:qFormat/>
    <w:uiPriority w:val="0"/>
    <w:rPr>
      <w:color w:val="0000FF"/>
      <w:u w:val="single"/>
    </w:rPr>
  </w:style>
  <w:style w:type="character" w:styleId="45">
    <w:name w:val="annotation reference"/>
    <w:basedOn w:val="41"/>
    <w:semiHidden/>
    <w:qFormat/>
    <w:uiPriority w:val="0"/>
    <w:rPr>
      <w:sz w:val="21"/>
      <w:szCs w:val="21"/>
    </w:rPr>
  </w:style>
  <w:style w:type="character" w:styleId="46">
    <w:name w:val="footnote reference"/>
    <w:basedOn w:val="41"/>
    <w:semiHidden/>
    <w:qFormat/>
    <w:uiPriority w:val="0"/>
    <w:rPr>
      <w:sz w:val="20"/>
      <w:szCs w:val="20"/>
      <w:vertAlign w:val="superscript"/>
    </w:rPr>
  </w:style>
  <w:style w:type="paragraph" w:customStyle="1" w:styleId="48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9">
    <w:name w:val="Table Row"/>
    <w:basedOn w:val="1"/>
    <w:qFormat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50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5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5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53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4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55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57">
    <w:name w:val="Tabletext"/>
    <w:basedOn w:val="1"/>
    <w:qFormat/>
    <w:uiPriority w:val="0"/>
    <w:rPr>
      <w:rFonts w:ascii="Arial" w:hAnsi="Arial"/>
      <w:snapToGrid w:val="0"/>
    </w:rPr>
  </w:style>
  <w:style w:type="paragraph" w:customStyle="1" w:styleId="58">
    <w:name w:val="附录"/>
    <w:basedOn w:val="1"/>
    <w:qFormat/>
    <w:uiPriority w:val="0"/>
    <w:rPr>
      <w:b/>
      <w:bCs/>
      <w:sz w:val="22"/>
    </w:rPr>
  </w:style>
  <w:style w:type="paragraph" w:customStyle="1" w:styleId="59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0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61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62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63">
    <w:name w:val="Bullet"/>
    <w:basedOn w:val="1"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64">
    <w:name w:val="tablecoloumn"/>
    <w:basedOn w:val="3"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character" w:customStyle="1" w:styleId="65">
    <w:name w:val="批注框文本 Char"/>
    <w:basedOn w:val="41"/>
    <w:link w:val="29"/>
    <w:semiHidden/>
    <w:uiPriority w:val="99"/>
    <w:rPr>
      <w:rFonts w:ascii="Arial" w:hAnsi="Arial"/>
      <w:snapToGrid w:val="0"/>
      <w:sz w:val="18"/>
      <w:szCs w:val="18"/>
    </w:rPr>
  </w:style>
  <w:style w:type="character" w:customStyle="1" w:styleId="66">
    <w:name w:val="tw4winInternal"/>
    <w:uiPriority w:val="0"/>
    <w:rPr>
      <w:rFonts w:ascii="Courier New" w:hAnsi="Courier New" w:cs="Courier New"/>
      <w:color w:val="FF0000"/>
    </w:rPr>
  </w:style>
  <w:style w:type="character" w:customStyle="1" w:styleId="67">
    <w:name w:val="tw4winJump"/>
    <w:uiPriority w:val="0"/>
    <w:rPr>
      <w:rFonts w:ascii="Courier New" w:hAnsi="Courier New" w:cs="Courier New"/>
      <w:color w:val="008080"/>
    </w:rPr>
  </w:style>
  <w:style w:type="character" w:customStyle="1" w:styleId="68">
    <w:name w:val="tw4winError"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9">
    <w:name w:val="tw4winTerm"/>
    <w:uiPriority w:val="0"/>
    <w:rPr>
      <w:color w:val="0000FF"/>
    </w:rPr>
  </w:style>
  <w:style w:type="character" w:customStyle="1" w:styleId="70">
    <w:name w:val=" Char Char"/>
    <w:basedOn w:val="41"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1">
    <w:name w:val="tw4winMark"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72">
    <w:name w:val="tw4winPopup"/>
    <w:uiPriority w:val="0"/>
    <w:rPr>
      <w:rFonts w:ascii="Courier New" w:hAnsi="Courier New" w:cs="Courier New"/>
      <w:color w:val="008000"/>
    </w:rPr>
  </w:style>
  <w:style w:type="character" w:customStyle="1" w:styleId="73">
    <w:name w:val="tw4winExternal"/>
    <w:uiPriority w:val="0"/>
    <w:rPr>
      <w:rFonts w:ascii="Courier New" w:hAnsi="Courier New" w:cs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835\Desktop\javaeeproject\06&#36807;&#31243;&#31649;&#25511;\&#21608;&#20363;&#20250;&#32426;&#35201;&#65288;&#21608;&#25253;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周例会纪要（周报）.dot</Template>
  <Pages>3</Pages>
  <Words>393</Words>
  <Characters>428</Characters>
  <Lines>5</Lines>
  <Paragraphs>1</Paragraphs>
  <TotalTime>7</TotalTime>
  <ScaleCrop>false</ScaleCrop>
  <LinksUpToDate>false</LinksUpToDate>
  <CharactersWithSpaces>596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2018-08-20T00:41:00Z</dcterms:created>
  <dc:creator>17835</dc:creator>
  <cp:lastModifiedBy>17835</cp:lastModifiedBy>
  <dcterms:modified xsi:type="dcterms:W3CDTF">2018-08-31T01:47:24Z</dcterms:modified>
  <dc:subject>&lt;项目名称&gt;</dc:subject>
  <dc:title>&lt;阶段名称&gt;</dc:title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