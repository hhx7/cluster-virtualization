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vAlign w:val="top"/>
          </w:tcPr>
          <w:tbl>
            <w:tblPr>
              <w:tblStyle w:val="47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项目编号</w:t>
            </w:r>
            <w:r>
              <w:rPr>
                <w:rFonts w:hint="eastAsia"/>
                <w:sz w:val="24"/>
              </w:rPr>
              <w:t>&gt;</w:t>
            </w:r>
          </w:p>
          <w:p>
            <w:pPr>
              <w:pStyle w:val="4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44"/>
              </w:rPr>
              <w:t>&lt;项目名称&gt;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49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维护人员 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  <w:sz w:val="32"/>
                <w:szCs w:val="32"/>
              </w:rPr>
            </w:pPr>
            <w:r>
              <w:rPr>
                <w:rFonts w:hint="eastAsia"/>
                <w:b/>
                <w:color w:val="auto"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日期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b/>
                <w:color w:val="auto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2018.8.25</w:t>
            </w:r>
          </w:p>
        </w:tc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时间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b/>
                <w:color w:val="auto"/>
              </w:rPr>
              <w:t>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7：30  pm</w:t>
            </w:r>
          </w:p>
        </w:tc>
        <w:tc>
          <w:tcPr>
            <w:tcW w:w="1421" w:type="dxa"/>
            <w:vAlign w:val="top"/>
          </w:tcPr>
          <w:p>
            <w:pPr>
              <w:shd w:val="clear" w:color="auto" w:fill="B3B3B3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ADD.</w:t>
            </w:r>
          </w:p>
          <w:p>
            <w:pPr>
              <w:shd w:val="clear" w:color="auto" w:fill="B3B3B3"/>
              <w:rPr>
                <w:rFonts w:hint="eastAsia"/>
                <w:color w:val="auto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计算机学院机房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 w:eastAsia="宋体"/>
                <w:b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color w:val="auto"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本周总结和下周计划</w:t>
            </w:r>
            <w:r>
              <w:rPr>
                <w:rFonts w:hint="eastAsia"/>
                <w:b/>
                <w:color w:val="auto"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主持人：     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王洪祥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                        </w:t>
            </w:r>
          </w:p>
          <w:p>
            <w:pPr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出席者： 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  韩华旭   张宸嘉   张宇新   黎明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 xml:space="preserve"> </w:t>
            </w:r>
          </w:p>
          <w:p>
            <w:pPr>
              <w:rPr>
                <w:rFonts w:hint="eastAsia"/>
                <w:b/>
                <w:color w:val="auto"/>
              </w:rPr>
            </w:pPr>
          </w:p>
          <w:p>
            <w:pPr>
              <w:rPr>
                <w:rFonts w:hint="eastAsia"/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color w:val="auto"/>
                <w:sz w:val="28"/>
                <w:szCs w:val="28"/>
              </w:rPr>
            </w:pPr>
            <w:r>
              <w:rPr>
                <w:rFonts w:hint="eastAsia"/>
                <w:b/>
                <w:color w:val="auto"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color w:val="auto"/>
                <w:sz w:val="28"/>
                <w:szCs w:val="28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本周完成的工作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本周已完成项目基本功能：登陆注册页面的前端与后端的实现，能够正常的登陆和注册，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遇到的问题及如何解决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 本周遇到的主要问题：对项目各个层的具体实现过程以及如何调用与编写的流程不熟悉，部分Java知识的遗忘。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 解决办法：通过本组成员韩华旭以及老师的讲解才得以实现。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>下周工作内容安排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color w:val="auto"/>
                <w:sz w:val="28"/>
                <w:szCs w:val="28"/>
                <w:lang w:val="en-US" w:eastAsia="zh-CN"/>
              </w:rPr>
              <w:t xml:space="preserve">      将现有功能的jsp页面全部完成，整合代码，检查错误，优化代码，如再有时间，添加一些功能，并且完成项目的全部所需文档的撰写与检查。</w:t>
            </w:r>
            <w:bookmarkStart w:id="1" w:name="_GoBack"/>
            <w:bookmarkEnd w:id="1"/>
          </w:p>
        </w:tc>
      </w:tr>
    </w:tbl>
    <w:p>
      <w:pPr>
        <w:rPr>
          <w:rFonts w:hint="eastAsia" w:ascii="宋体" w:eastAsia="宋体"/>
          <w:sz w:val="28"/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  <w:r>
        <w:rPr>
          <w:rFonts w:hint="eastAsia" w:ascii="宋体"/>
          <w:sz w:val="28"/>
          <w:lang w:eastAsia="zh-CN"/>
        </w:rPr>
        <w:t>，</w:t>
      </w:r>
    </w:p>
    <w:bookmarkEnd w:id="0"/>
    <w:p>
      <w:pPr>
        <w:pStyle w:val="58"/>
        <w:rPr>
          <w:rFonts w:hint="eastAsia"/>
          <w:sz w:val="30"/>
        </w:rPr>
      </w:pP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7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8"/>
        <w:jc w:val="center"/>
        <w:rPr>
          <w:rFonts w:hint="eastAsia"/>
          <w:sz w:val="30"/>
        </w:rPr>
      </w:pPr>
    </w:p>
    <w:p>
      <w:pPr>
        <w:pStyle w:val="58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08E9C"/>
    <w:multiLevelType w:val="singleLevel"/>
    <w:tmpl w:val="EB008E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9675B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409675B"/>
    <w:rsid w:val="08A23087"/>
    <w:rsid w:val="231602B3"/>
    <w:rsid w:val="27101833"/>
    <w:rsid w:val="29346EA9"/>
    <w:rsid w:val="332A5941"/>
    <w:rsid w:val="3CC4074B"/>
    <w:rsid w:val="43AC78E0"/>
    <w:rsid w:val="7EF95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1">
    <w:name w:val="Default Paragraph Font"/>
    <w:semiHidden/>
    <w:qFormat/>
    <w:uiPriority w:val="0"/>
  </w:style>
  <w:style w:type="table" w:default="1" w:styleId="4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65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2">
    <w:name w:val="page number"/>
    <w:basedOn w:val="41"/>
    <w:semiHidden/>
    <w:qFormat/>
    <w:uiPriority w:val="0"/>
    <w:rPr>
      <w:rFonts w:eastAsia="Arial"/>
    </w:rPr>
  </w:style>
  <w:style w:type="character" w:styleId="43">
    <w:name w:val="FollowedHyperlink"/>
    <w:basedOn w:val="41"/>
    <w:semiHidden/>
    <w:qFormat/>
    <w:uiPriority w:val="0"/>
    <w:rPr>
      <w:color w:val="800080"/>
      <w:u w:val="single"/>
    </w:rPr>
  </w:style>
  <w:style w:type="character" w:styleId="44">
    <w:name w:val="Hyperlink"/>
    <w:basedOn w:val="41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1"/>
    <w:semiHidden/>
    <w:qFormat/>
    <w:uiPriority w:val="0"/>
    <w:rPr>
      <w:sz w:val="21"/>
      <w:szCs w:val="21"/>
    </w:rPr>
  </w:style>
  <w:style w:type="character" w:styleId="46">
    <w:name w:val="footnote reference"/>
    <w:basedOn w:val="41"/>
    <w:semiHidden/>
    <w:qFormat/>
    <w:uiPriority w:val="0"/>
    <w:rPr>
      <w:sz w:val="20"/>
      <w:szCs w:val="20"/>
      <w:vertAlign w:val="superscript"/>
    </w:rPr>
  </w:style>
  <w:style w:type="paragraph" w:customStyle="1" w:styleId="4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3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4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5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7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58">
    <w:name w:val="附录"/>
    <w:basedOn w:val="1"/>
    <w:qFormat/>
    <w:uiPriority w:val="0"/>
    <w:rPr>
      <w:b/>
      <w:bCs/>
      <w:sz w:val="22"/>
    </w:rPr>
  </w:style>
  <w:style w:type="paragraph" w:customStyle="1" w:styleId="59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61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62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6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64">
    <w:name w:val="tablecoloumn"/>
    <w:basedOn w:val="3"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character" w:customStyle="1" w:styleId="65">
    <w:name w:val="批注框文本 Char"/>
    <w:basedOn w:val="41"/>
    <w:link w:val="29"/>
    <w:semiHidden/>
    <w:uiPriority w:val="99"/>
    <w:rPr>
      <w:rFonts w:ascii="Arial" w:hAnsi="Arial"/>
      <w:snapToGrid w:val="0"/>
      <w:sz w:val="18"/>
      <w:szCs w:val="18"/>
    </w:rPr>
  </w:style>
  <w:style w:type="character" w:customStyle="1" w:styleId="66">
    <w:name w:val="tw4winInternal"/>
    <w:uiPriority w:val="0"/>
    <w:rPr>
      <w:rFonts w:ascii="Courier New" w:hAnsi="Courier New" w:cs="Courier New"/>
      <w:color w:val="FF0000"/>
    </w:rPr>
  </w:style>
  <w:style w:type="character" w:customStyle="1" w:styleId="67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68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9">
    <w:name w:val="tw4winTerm"/>
    <w:uiPriority w:val="0"/>
    <w:rPr>
      <w:color w:val="0000FF"/>
    </w:rPr>
  </w:style>
  <w:style w:type="character" w:customStyle="1" w:styleId="70">
    <w:name w:val=" Char Char"/>
    <w:basedOn w:val="41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1">
    <w:name w:val="tw4winMark"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72">
    <w:name w:val="tw4winPopup"/>
    <w:uiPriority w:val="0"/>
    <w:rPr>
      <w:rFonts w:ascii="Courier New" w:hAnsi="Courier New" w:cs="Courier New"/>
      <w:color w:val="008000"/>
    </w:rPr>
  </w:style>
  <w:style w:type="character" w:customStyle="1" w:styleId="73">
    <w:name w:val="tw4winExternal"/>
    <w:uiPriority w:val="0"/>
    <w:rPr>
      <w:rFonts w:ascii="Courier New" w:hAnsi="Courier New" w:cs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835\Desktop\javaeeproject\06&#36807;&#31243;&#31649;&#25511;\&#21608;&#20363;&#20250;&#32426;&#35201;&#65288;&#21608;&#25253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周例会纪要（周报）.dot</Template>
  <Pages>3</Pages>
  <Words>393</Words>
  <Characters>428</Characters>
  <Lines>5</Lines>
  <Paragraphs>1</Paragraphs>
  <TotalTime>1</TotalTime>
  <ScaleCrop>false</ScaleCrop>
  <LinksUpToDate>false</LinksUpToDate>
  <CharactersWithSpaces>596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2018-08-20T00:41:00Z</dcterms:created>
  <dc:creator>17835</dc:creator>
  <cp:lastModifiedBy>17835</cp:lastModifiedBy>
  <dcterms:modified xsi:type="dcterms:W3CDTF">2018-08-31T01:55:41Z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